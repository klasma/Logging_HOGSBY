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50457-2019 i Högsby kommun</w:t>
      </w:r>
    </w:p>
    <w:p>
      <w:r>
        <w:t>Detta dokument behandlar höga naturvärden i avverkningsamälan A 50457-2019 i Högsby kommun. Denna avverkningsanmälan inkom 2019-09-27 och omfattar 11,9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39051"/>
            <wp:docPr id="1" name="Picture 1"/>
            <wp:cNvGraphicFramePr>
              <a:graphicFrameLocks noChangeAspect="1"/>
            </wp:cNvGraphicFramePr>
            <a:graphic>
              <a:graphicData uri="http://schemas.openxmlformats.org/drawingml/2006/picture">
                <pic:pic>
                  <pic:nvPicPr>
                    <pic:cNvPr id="0" name="A 50457-2019.png"/>
                    <pic:cNvPicPr/>
                  </pic:nvPicPr>
                  <pic:blipFill>
                    <a:blip r:embed="rId16"/>
                    <a:stretch>
                      <a:fillRect/>
                    </a:stretch>
                  </pic:blipFill>
                  <pic:spPr>
                    <a:xfrm>
                      <a:off x="0" y="0"/>
                      <a:ext cx="5486400" cy="67390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6342028, E 544400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8111763"/>
            <wp:docPr id="2" name="Picture 2"/>
            <wp:cNvGraphicFramePr>
              <a:graphicFrameLocks noChangeAspect="1"/>
            </wp:cNvGraphicFramePr>
            <a:graphic>
              <a:graphicData uri="http://schemas.openxmlformats.org/drawingml/2006/picture">
                <pic:pic>
                  <pic:nvPicPr>
                    <pic:cNvPr id="0" name="A 50457-2019.png"/>
                    <pic:cNvPicPr/>
                  </pic:nvPicPr>
                  <pic:blipFill>
                    <a:blip r:embed="rId17"/>
                    <a:stretch>
                      <a:fillRect/>
                    </a:stretch>
                  </pic:blipFill>
                  <pic:spPr>
                    <a:xfrm>
                      <a:off x="0" y="0"/>
                      <a:ext cx="5486400" cy="8111763"/>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6342028, E 544400 i SWEREF 99 TM.</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