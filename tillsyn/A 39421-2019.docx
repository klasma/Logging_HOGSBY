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39421-2019 i Högsby kommun</w:t>
      </w:r>
    </w:p>
    <w:p>
      <w:r>
        <w:t>Detta dokument behandlar höga naturvärden i avverkningsamälan A 39421-2019 i Högsby kommun. Denna avverkningsanmälan inkom 2019-08-13 och omfattar 10,7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sandviol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39421-2019.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6328007, E 560065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