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51578-2020 i Högsby kommun</w:t>
      </w:r>
    </w:p>
    <w:p>
      <w:r>
        <w:t>Detta dokument behandlar höga naturvärden i avverkningsamälan A 51578-2020 i Högsby kommun. Denna avverkningsanmälan inkom 2020-10-05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spillkråka (NT, §4), bronshjon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578-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6331111, E 550620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