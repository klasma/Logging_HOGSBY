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7031-2022 i Högsby kommun</w:t>
      </w:r>
    </w:p>
    <w:p>
      <w:r>
        <w:t>Detta dokument behandlar höga naturvärden i avverkningsamälan A 7031-2022 i Högsby kommun. Denna avverkningsanmälan inkom 2022-02-11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mosippa (EN, §8), Mycosphaerella chimaphilae (EN), ryl (EN), knärot (VU, §8), talltita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7031-2022.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6341225, E 555398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Knärot (VU, §8)</w:t>
      </w:r>
    </w:p>
    <w:p>
      <w:pPr>
        <w:pStyle w:val="ListBullet"/>
      </w:pPr>
      <w:r>
        <w:t>Talltita (NT, §4)</w:t>
      </w:r>
    </w:p>
    <w:p>
      <w:r>
        <w:t>I det avverkningsanmälda området finns 36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27157"/>
            <wp:docPr id="2" name="Picture 2"/>
            <wp:cNvGraphicFramePr>
              <a:graphicFrameLocks noChangeAspect="1"/>
            </wp:cNvGraphicFramePr>
            <a:graphic>
              <a:graphicData uri="http://schemas.openxmlformats.org/drawingml/2006/picture">
                <pic:pic>
                  <pic:nvPicPr>
                    <pic:cNvPr id="0" name="A 7031-2022.png"/>
                    <pic:cNvPicPr/>
                  </pic:nvPicPr>
                  <pic:blipFill>
                    <a:blip r:embed="rId17"/>
                    <a:stretch>
                      <a:fillRect/>
                    </a:stretch>
                  </pic:blipFill>
                  <pic:spPr>
                    <a:xfrm>
                      <a:off x="0" y="0"/>
                      <a:ext cx="5486400" cy="66271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6341225, E 555398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