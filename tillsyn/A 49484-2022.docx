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49484-2022 i Högsby kommun</w:t>
      </w:r>
    </w:p>
    <w:p>
      <w:r>
        <w:t>Detta dokument behandlar höga naturvärden i avverkningsamälan A 49484-2022 i Högsby kommun. Denna avverkningsanmälan inkom 2022-10-27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saffransticka (CR, §8), sommargylling (EN, §4), trubbknäppare (VU), bokvedvivel (NT), havsörn (NT, §4) och ärtsångare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49484-2022.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6325341, E 572659 i SWEREF 99 TM.</w:t>
      </w:r>
    </w:p>
    <w:p>
      <w:pPr>
        <w:pStyle w:val="Heading1"/>
      </w:pPr>
      <w:r>
        <w:t>Fridlysta arter</w:t>
      </w:r>
    </w:p>
    <w:p>
      <w:r>
        <w:t xml:space="preserve">Följande fridlysta arter har sina livsmiljöer och växtplatser i den avverkningsanmälda skogen: </w:t>
      </w:r>
    </w:p>
    <w:p>
      <w:pPr>
        <w:pStyle w:val="ListBullet"/>
      </w:pPr>
      <w:r>
        <w:t>Saffransticka (CR, §8)</w:t>
      </w:r>
    </w:p>
    <w:p>
      <w:pPr>
        <w:pStyle w:val="ListBullet"/>
      </w:pPr>
      <w:r>
        <w:t>Sommargylling (EN, §4)</w:t>
      </w:r>
    </w:p>
    <w:p>
      <w:pPr>
        <w:pStyle w:val="ListBullet"/>
      </w:pPr>
      <w:r>
        <w:t>Havsörn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