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68737-2018 i Högsby kommun</w:t>
      </w:r>
    </w:p>
    <w:p>
      <w:r>
        <w:t>Detta dokument behandlar höga naturvärden i avverkningsamälan A 68737-2018 i Högsby kommun. Denna avverkningsanmälan inkom 2018-12-05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raggtaggsvamp (EN), koppartaggsvamp (VU), luddfingersvamp (NT), fjällig taggsvamp s.str. (S), skarp dropptaggsvamp (S) och tjockfotad 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614"/>
            <wp:docPr id="1" name="Picture 1"/>
            <wp:cNvGraphicFramePr>
              <a:graphicFrameLocks noChangeAspect="1"/>
            </wp:cNvGraphicFramePr>
            <a:graphic>
              <a:graphicData uri="http://schemas.openxmlformats.org/drawingml/2006/picture">
                <pic:pic>
                  <pic:nvPicPr>
                    <pic:cNvPr id="0" name="A 68737-2018.png"/>
                    <pic:cNvPicPr/>
                  </pic:nvPicPr>
                  <pic:blipFill>
                    <a:blip r:embed="rId16"/>
                    <a:stretch>
                      <a:fillRect/>
                    </a:stretch>
                  </pic:blipFill>
                  <pic:spPr>
                    <a:xfrm>
                      <a:off x="0" y="0"/>
                      <a:ext cx="5486400" cy="3174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6333984, E 535757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