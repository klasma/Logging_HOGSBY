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7689-2019 i Högsby kommun</w:t>
      </w:r>
    </w:p>
    <w:p>
      <w:r>
        <w:t>Detta dokument behandlar höga naturvärden i avverkningsamälan A 7689-2019 i Högsby kommun. Denna avverkningsanmälan inkom 2019-02-04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raggtaggsvamp (EN), koppartaggsvamp (VU), bronshjon (S), fjällig taggsvamp s.str. (S), skarp dropptaggsvamp (S), thomsons trägnagare (S), tjockfotad fingersvamp (S), trådticka (S), vedticka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7689-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6332232, E 537449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7689-2019.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6332232, E 537449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