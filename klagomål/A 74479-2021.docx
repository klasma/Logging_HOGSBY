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74479-2021 i Högsby kommun</w:t>
      </w:r>
    </w:p>
    <w:p>
      <w:r>
        <w:t>Detta dokument behandlar höga naturvärden i avverkningsamälan A 74479-2021 i Högsby kommun. Denna avverkningsanmälan inkom 2021-12-29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spillkråka (NT, §4), talltita (NT, §4), grönpyrola (S), thomsons trägnagare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3973"/>
            <wp:docPr id="1" name="Picture 1"/>
            <wp:cNvGraphicFramePr>
              <a:graphicFrameLocks noChangeAspect="1"/>
            </wp:cNvGraphicFramePr>
            <a:graphic>
              <a:graphicData uri="http://schemas.openxmlformats.org/drawingml/2006/picture">
                <pic:pic>
                  <pic:nvPicPr>
                    <pic:cNvPr id="0" name="A 74479-2021.png"/>
                    <pic:cNvPicPr/>
                  </pic:nvPicPr>
                  <pic:blipFill>
                    <a:blip r:embed="rId16"/>
                    <a:stretch>
                      <a:fillRect/>
                    </a:stretch>
                  </pic:blipFill>
                  <pic:spPr>
                    <a:xfrm>
                      <a:off x="0" y="0"/>
                      <a:ext cx="5486400" cy="47839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6342214, E 544679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r>
        <w:t>I det avverkningsanmälda området finns 24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911130"/>
            <wp:docPr id="2" name="Picture 2"/>
            <wp:cNvGraphicFramePr>
              <a:graphicFrameLocks noChangeAspect="1"/>
            </wp:cNvGraphicFramePr>
            <a:graphic>
              <a:graphicData uri="http://schemas.openxmlformats.org/drawingml/2006/picture">
                <pic:pic>
                  <pic:nvPicPr>
                    <pic:cNvPr id="0" name="A 74479-2021.png"/>
                    <pic:cNvPicPr/>
                  </pic:nvPicPr>
                  <pic:blipFill>
                    <a:blip r:embed="rId17"/>
                    <a:stretch>
                      <a:fillRect/>
                    </a:stretch>
                  </pic:blipFill>
                  <pic:spPr>
                    <a:xfrm>
                      <a:off x="0" y="0"/>
                      <a:ext cx="5486400" cy="591113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6342214, E 544679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