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16212-2019 i Högsby kommun</w:t>
      </w:r>
    </w:p>
    <w:p>
      <w:r>
        <w:t>Detta dokument behandlar höga naturvärden i avverkningsamälan A 16212-2019 i Högsby kommun. Denna avverkningsanmälan inkom 2019-03-20 och omfattar 12,4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gransotdyna (NT), spillkråka (NT, §4), talltita (NT, §4), ullticka (NT), vedtrappmossa (NT), brandticka (S), bronshjon (S), grön sköldmossa (S, §8), grönpyrola (S), rostfläck (S), vedticka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6212-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6341846, E 544950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