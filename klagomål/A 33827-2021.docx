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33827-2021 i Högsby kommun</w:t>
      </w:r>
    </w:p>
    <w:p>
      <w:r>
        <w:t>Detta dokument behandlar höga naturvärden i avverkningsamälan A 33827-2021 i Högsby kommun. Denna avverkningsanmälan inkom 2021-07-01 och omfattar 72,2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grönfink (EN, §4), mosippa (EN, §8), björktrast (NT, §4), duvhök (NT, §4), grönsångare (NT, §4), gulsparv (NT, §4), hornuggla (NT, §4), rödvingetrast (NT, §4), slåtterfibbla (NT), spillkråka (NT, §4) och talltita (NT,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3827-2021.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6343676, E 555345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Mosippa (EN, §8)</w:t>
      </w:r>
    </w:p>
    <w:p>
      <w:pPr>
        <w:pStyle w:val="ListBullet"/>
      </w:pPr>
      <w:r>
        <w:t>Björktrast (NT, §4)</w:t>
      </w:r>
    </w:p>
    <w:p>
      <w:pPr>
        <w:pStyle w:val="ListBullet"/>
      </w:pPr>
      <w:r>
        <w:t>Duvhök (NT, §4)</w:t>
      </w:r>
    </w:p>
    <w:p>
      <w:pPr>
        <w:pStyle w:val="ListBullet"/>
      </w:pPr>
      <w:r>
        <w:t>Grönsångare (NT, §4)</w:t>
      </w:r>
    </w:p>
    <w:p>
      <w:pPr>
        <w:pStyle w:val="ListBullet"/>
      </w:pPr>
      <w:r>
        <w:t>Gulsparv (NT, §4)</w:t>
      </w:r>
    </w:p>
    <w:p>
      <w:pPr>
        <w:pStyle w:val="ListBullet"/>
      </w:pPr>
      <w:r>
        <w:t>Hornuggla (NT, §4)</w:t>
      </w:r>
    </w:p>
    <w:p>
      <w:pPr>
        <w:pStyle w:val="ListBullet"/>
      </w:pPr>
      <w:r>
        <w:t>Rödvingetrast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