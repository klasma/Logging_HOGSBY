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51920-2018 i Högsby kommun</w:t>
      </w:r>
    </w:p>
    <w:p>
      <w:r>
        <w:t>Detta dokument behandlar höga naturvärden i avverkningsamälan A 51920-2018 i Högsby kommun. Denna avverkningsanmälan inkom 2018-10-09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grangråticka (VU), spricktaggsvamp (VU), druvfingersvamp (NT), grantaggsvamp (NT), fjällig taggsvamp s.str. (S), skarp dropptaggsvamp (S), tjockfotad fingersvamp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1920-2018.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6334715, E 535165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