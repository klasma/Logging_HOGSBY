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7701-2022 i Högsby kommun</w:t>
      </w:r>
    </w:p>
    <w:p>
      <w:r>
        <w:t>Detta dokument behandlar höga naturvärden i avverkningsamälan A 7701-2022 i Högsby kommun. Denna avverkningsanmälan inkom 2022-02-15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kopparspindling (VU), fjällig taggsvamp s.str. (S), skarp dropptaggsvamp (S), småvaxskivling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7701-2022.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6336615, E 535921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