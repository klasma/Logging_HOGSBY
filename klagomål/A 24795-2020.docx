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24795-2020 i Högsby kommun</w:t>
      </w:r>
    </w:p>
    <w:p>
      <w:r>
        <w:t>Detta dokument behandlar höga naturvärden i avverkningsamälan A 24795-2020 i Högsby kommun. Denna avverkningsanmälan inkom 2020-05-27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grangråticka (VU), spillkråka (NT, §4), skarp dropptaggsvamp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4795-2020.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6335997, E 535614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